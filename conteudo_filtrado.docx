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Gerente de produção e operações CBO 1412-05 presta assistência à direção da empresa, durante a elaboração de plano estratégico e a negociação de metas de produção para o planejamento tático Levanta informações para subsidiar as decisões.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